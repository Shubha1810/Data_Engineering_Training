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/>
          <w:sz w:val="36"/>
        </w:rPr>
        <w:t>DevOps: A Comprehensive Overview</w:t>
      </w:r>
    </w:p>
    <w:p>
      <w:pPr>
        <w:pStyle w:val="Heading1"/>
      </w:pPr>
      <w:r>
        <w:rPr>
          <w:rFonts w:ascii="Times New Roman" w:hAnsi="Times New Roman"/>
          <w:sz w:val="32"/>
        </w:rPr>
        <w:t>Introduction to DevOps</w:t>
      </w:r>
    </w:p>
    <w:p>
      <w:r>
        <w:rPr>
          <w:rFonts w:ascii="Times New Roman" w:hAnsi="Times New Roman"/>
          <w:sz w:val="28"/>
        </w:rPr>
        <w:t xml:space="preserve">DevOps is a cultural philosophy, a set of practices, and tools that improve an organization's ability to deliver applications and services at high velocity. </w:t>
        <w:br/>
        <w:t>It emphasizes collaboration between development (Dev) and operations (Ops) teams to shorten the software development lifecycle while delivering features, fixes, and updates frequently and reliably.</w:t>
      </w:r>
    </w:p>
    <w:p>
      <w:pPr>
        <w:pStyle w:val="Heading1"/>
      </w:pPr>
      <w:r>
        <w:rPr>
          <w:rFonts w:ascii="Times New Roman" w:hAnsi="Times New Roman"/>
          <w:sz w:val="32"/>
        </w:rPr>
        <w:t>Key Principles of DevOps</w:t>
      </w:r>
    </w:p>
    <w:p>
      <w:r>
        <w:rPr>
          <w:rFonts w:ascii="Times New Roman" w:hAnsi="Times New Roman"/>
          <w:sz w:val="28"/>
        </w:rPr>
        <w:t>1. Collaboration and communication across teams.</w:t>
        <w:br/>
        <w:t>2. Automation of repetitive tasks like testing, integration, and deployment.</w:t>
        <w:br/>
        <w:t>3. Continuous Integration (CI) and Continuous Deployment (CD).</w:t>
        <w:br/>
        <w:t>4. Monitoring and feedback for continuous improvement.</w:t>
        <w:br/>
        <w:t>5. Infrastructure as Code (IaC) for managing infrastructure in a scalable and consistent way.</w:t>
      </w:r>
    </w:p>
    <w:p>
      <w:pPr>
        <w:pStyle w:val="Heading1"/>
      </w:pPr>
      <w:r>
        <w:rPr>
          <w:rFonts w:ascii="Times New Roman" w:hAnsi="Times New Roman"/>
          <w:sz w:val="32"/>
        </w:rPr>
        <w:t>DevOps Lifecycle</w:t>
      </w:r>
    </w:p>
    <w:p>
      <w:r>
        <w:rPr>
          <w:rFonts w:ascii="Times New Roman" w:hAnsi="Times New Roman"/>
          <w:sz w:val="28"/>
        </w:rPr>
        <w:t>The DevOps lifecycle includes stages such as:</w:t>
        <w:br/>
        <w:t>- Continuous Development: Involves planning and coding.</w:t>
        <w:br/>
        <w:t>- Continuous Integration: Regular merging of code into a shared repository with automated builds and tests.</w:t>
        <w:br/>
        <w:t>- Continuous Testing: Automated testing ensures bug detection early in the cycle.</w:t>
        <w:br/>
        <w:t>- Continuous Deployment: Frequent and automated release of applications into production.</w:t>
        <w:br/>
        <w:t>- Continuous Monitoring: Tracking performance and user experience in real-time.</w:t>
        <w:br/>
        <w:t>- Continuous Feedback: Gathering feedback to improve future development cycles.</w:t>
      </w:r>
    </w:p>
    <w:p>
      <w:pPr>
        <w:pStyle w:val="Heading1"/>
      </w:pPr>
      <w:r>
        <w:rPr>
          <w:rFonts w:ascii="Times New Roman" w:hAnsi="Times New Roman"/>
          <w:sz w:val="32"/>
        </w:rPr>
        <w:t>Benefits of DevOps</w:t>
      </w:r>
    </w:p>
    <w:p>
      <w:r>
        <w:rPr>
          <w:rFonts w:ascii="Times New Roman" w:hAnsi="Times New Roman"/>
          <w:sz w:val="28"/>
        </w:rPr>
        <w:t>1. Faster delivery of software updates and new features.</w:t>
        <w:br/>
        <w:t>2. Improved collaboration between teams.</w:t>
        <w:br/>
        <w:t>3. Higher efficiency due to automation of processes.</w:t>
        <w:br/>
        <w:t>4. Better scalability and reliability of systems.</w:t>
        <w:br/>
        <w:t>5. Enhanced customer satisfaction with quicker responses to feedback.</w:t>
      </w:r>
    </w:p>
    <w:p>
      <w:pPr>
        <w:pStyle w:val="Heading1"/>
      </w:pPr>
      <w:r>
        <w:rPr>
          <w:rFonts w:ascii="Times New Roman" w:hAnsi="Times New Roman"/>
          <w:sz w:val="32"/>
        </w:rPr>
        <w:t>Popular DevOps Tools</w:t>
      </w:r>
    </w:p>
    <w:p>
      <w:r>
        <w:rPr>
          <w:rFonts w:ascii="Times New Roman" w:hAnsi="Times New Roman"/>
          <w:sz w:val="28"/>
        </w:rPr>
        <w:t>Some widely used DevOps tools include:</w:t>
        <w:br/>
        <w:t>- Git and GitHub/GitLab for version control.</w:t>
        <w:br/>
        <w:t>- Jenkins for CI/CD automation.</w:t>
        <w:br/>
        <w:t>- Docker for containerization.</w:t>
        <w:br/>
        <w:t>- Kubernetes for container orchestration.</w:t>
        <w:br/>
        <w:t>- Ansible, Puppet, and Chef for configuration management.</w:t>
        <w:br/>
        <w:t>- Prometheus and Grafana for monitoring.</w:t>
      </w:r>
    </w:p>
    <w:p>
      <w:pPr>
        <w:pStyle w:val="Heading1"/>
      </w:pPr>
      <w:r>
        <w:rPr>
          <w:rFonts w:ascii="Times New Roman" w:hAnsi="Times New Roman"/>
          <w:sz w:val="32"/>
        </w:rPr>
        <w:t>Challenges in DevOps Adoption</w:t>
      </w:r>
    </w:p>
    <w:p>
      <w:r>
        <w:rPr>
          <w:rFonts w:ascii="Times New Roman" w:hAnsi="Times New Roman"/>
          <w:sz w:val="28"/>
        </w:rPr>
        <w:t>While DevOps provides significant benefits, organizations face challenges such as:</w:t>
        <w:br/>
        <w:t>- Cultural resistance to change.</w:t>
        <w:br/>
        <w:t>- Lack of skilled professionals.</w:t>
        <w:br/>
        <w:t>- Tool integration complexities.</w:t>
        <w:br/>
        <w:t>- Security concerns with faster releases.</w:t>
        <w:br/>
        <w:t>Overcoming these challenges requires strong leadership, proper training, and a phased adoption strategy.</w:t>
      </w:r>
    </w:p>
    <w:p>
      <w:pPr>
        <w:pStyle w:val="Heading1"/>
      </w:pPr>
      <w:r>
        <w:rPr>
          <w:rFonts w:ascii="Times New Roman" w:hAnsi="Times New Roman"/>
          <w:sz w:val="32"/>
        </w:rPr>
        <w:t>Conclusion</w:t>
      </w:r>
    </w:p>
    <w:p>
      <w:r>
        <w:rPr>
          <w:rFonts w:ascii="Times New Roman" w:hAnsi="Times New Roman"/>
          <w:sz w:val="28"/>
        </w:rPr>
        <w:t xml:space="preserve">DevOps is not just about tools, but about fostering a culture of collaboration, automation, and continuous improvement. </w:t>
        <w:br/>
        <w:t xml:space="preserve">It bridges the gap between development and operations, enabling organizations to innovate faster and deliver better value to customers. </w:t>
        <w:br/>
        <w:t>As businesses continue to embrace digital transformation, DevOps is becoming an essential component for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