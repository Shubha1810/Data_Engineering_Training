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Times New Roman" w:hAnsi="Times New Roman"/>
          <w:sz w:val="36"/>
        </w:rPr>
        <w:t>Agile Scrum Meetings Overview</w:t>
      </w:r>
    </w:p>
    <w:p>
      <w:pPr>
        <w:pStyle w:val="Heading1"/>
      </w:pPr>
      <w:r>
        <w:rPr>
          <w:rFonts w:ascii="Times New Roman" w:hAnsi="Times New Roman"/>
          <w:sz w:val="32"/>
        </w:rPr>
        <w:t>Introduction</w:t>
      </w:r>
    </w:p>
    <w:p>
      <w:r>
        <w:rPr>
          <w:rFonts w:ascii="Times New Roman" w:hAnsi="Times New Roman"/>
          <w:sz w:val="28"/>
        </w:rPr>
        <w:t>Agile methodology relies heavily on communication, collaboration, and continuous improvement. One of the most important aspects of Agile, specifically the Scrum framework, is the set of meetings or ceremonies that ensure transparency, alignment, and adaptability throughout the development cycle. These meetings allow teams to plan, track progress, and reflect on their work to make improvements. The key meetings include the Daily Standup Meeting, Planning Meeting, and Retrospective Meeting.</w:t>
      </w:r>
    </w:p>
    <w:p>
      <w:pPr>
        <w:pStyle w:val="Heading1"/>
      </w:pPr>
      <w:r>
        <w:rPr>
          <w:rFonts w:ascii="Times New Roman" w:hAnsi="Times New Roman"/>
          <w:sz w:val="32"/>
        </w:rPr>
        <w:t>Daily Standup Meeting</w:t>
      </w:r>
    </w:p>
    <w:p>
      <w:r>
        <w:rPr>
          <w:rFonts w:ascii="Times New Roman" w:hAnsi="Times New Roman"/>
          <w:sz w:val="28"/>
        </w:rPr>
        <w:t>The Daily Standup Meeting, also known as the Daily Scrum, is a short, time-boxed event that typically lasts 15 minutes. It is held every day of the sprint and attended by the development team, Scrum Master, and optionally the Product Owner.</w:t>
        <w:br/>
        <w:br/>
        <w:t>The purpose of the standup is to synchronize team activities and create a plan for the next 24 hours. During this meeting, each team member answers three key questions:</w:t>
        <w:br/>
        <w:br/>
        <w:t>1. What did you do yesterday?</w:t>
        <w:br/>
        <w:t>2. What are you planning to do today?</w:t>
        <w:br/>
        <w:t>3. Are there any impediments or blockers in your way?</w:t>
        <w:br/>
        <w:br/>
        <w:t>By answering these questions, the team gains visibility into progress, dependencies, and challenges. The Scrum Master notes any blockers so they can be resolved quickly. This practice ensures that the team stays aligned and on track to achieve the sprint goal.</w:t>
      </w:r>
    </w:p>
    <w:p>
      <w:pPr>
        <w:pStyle w:val="Heading1"/>
      </w:pPr>
      <w:r>
        <w:rPr>
          <w:rFonts w:ascii="Times New Roman" w:hAnsi="Times New Roman"/>
          <w:sz w:val="32"/>
        </w:rPr>
        <w:t>Planning Meeting – Beginning of the Sprint</w:t>
      </w:r>
    </w:p>
    <w:p>
      <w:r>
        <w:rPr>
          <w:rFonts w:ascii="Times New Roman" w:hAnsi="Times New Roman"/>
          <w:sz w:val="28"/>
        </w:rPr>
        <w:t>The Planning Meeting takes place at the beginning of every sprint. It is a collaborative session where the team decides what work will be accomplished in the upcoming sprint and how it will be achieved.</w:t>
        <w:br/>
        <w:br/>
        <w:t>The key outcomes of the planning meeting are:</w:t>
        <w:br/>
        <w:t>- A well-defined Sprint Goal.</w:t>
        <w:br/>
        <w:t>- Selection of backlog items from the Product Backlog to be completed.</w:t>
        <w:br/>
        <w:t>- A Sprint Backlog, which contains the chosen items and the plan for delivering them.</w:t>
        <w:br/>
        <w:br/>
        <w:t>The meeting involves the Product Owner, who prioritizes backlog items, the Scrum Master, who facilitates the discussion, and the Development Team, who estimates the effort and commits to the work. This meeting sets the direction for the sprint and ensures clarity on objectives.</w:t>
      </w:r>
    </w:p>
    <w:p>
      <w:pPr>
        <w:pStyle w:val="Heading1"/>
      </w:pPr>
      <w:r>
        <w:rPr>
          <w:rFonts w:ascii="Times New Roman" w:hAnsi="Times New Roman"/>
          <w:sz w:val="32"/>
        </w:rPr>
        <w:t>Retrospective Meeting</w:t>
      </w:r>
    </w:p>
    <w:p>
      <w:r>
        <w:rPr>
          <w:rFonts w:ascii="Times New Roman" w:hAnsi="Times New Roman"/>
          <w:sz w:val="28"/>
        </w:rPr>
        <w:t>The Sprint Retrospective is conducted at the end of the sprint, after the Sprint Review. Its purpose is to allow the team to reflect on the sprint and identify areas for improvement.</w:t>
        <w:br/>
        <w:br/>
        <w:t>During the Retrospective, the team discusses:</w:t>
        <w:br/>
        <w:t>- What went well during the sprint.</w:t>
        <w:br/>
        <w:t>- What did not go well or caused challenges.</w:t>
        <w:br/>
        <w:t>- What improvements can be made in the next sprint.</w:t>
        <w:br/>
        <w:br/>
        <w:t>The Scrum Master ensures that the Retrospective is a safe space where team members can share feedback openly. The goal is not to assign blame but to foster continuous improvement. Action items are identified and implemented in the following sprint to enhance team performance and productivity.</w:t>
        <w:br/>
        <w:br/>
        <w:t>Over time, Retrospectives help the team evolve and become more effective in delivering value.</w:t>
      </w:r>
    </w:p>
    <w:p>
      <w:pPr>
        <w:pStyle w:val="Heading1"/>
      </w:pPr>
      <w:r>
        <w:rPr>
          <w:rFonts w:ascii="Times New Roman" w:hAnsi="Times New Roman"/>
          <w:sz w:val="32"/>
        </w:rPr>
        <w:t>Conclusion</w:t>
      </w:r>
    </w:p>
    <w:p>
      <w:r>
        <w:rPr>
          <w:rFonts w:ascii="Times New Roman" w:hAnsi="Times New Roman"/>
          <w:sz w:val="28"/>
        </w:rPr>
        <w:t>Scrum ceremonies such as the Daily Standup, Sprint Planning, and Retrospective are essential for ensuring that Agile principles are put into practice. These meetings promote transparency, collaboration, and continuous improvement, helping teams stay aligned with goals and adapt to challenges. By following these ceremonies consistently, organizations can build high-performing teams that deliver value effectively and continuously improve their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