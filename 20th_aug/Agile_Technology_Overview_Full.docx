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sz w:val="36"/>
        </w:rPr>
        <w:t>Agile Technology Overview</w:t>
      </w:r>
    </w:p>
    <w:p>
      <w:pPr>
        <w:pStyle w:val="Heading1"/>
      </w:pPr>
      <w:r>
        <w:rPr>
          <w:rFonts w:ascii="Times New Roman" w:hAnsi="Times New Roman"/>
          <w:sz w:val="32"/>
        </w:rPr>
        <w:t>Introduction to Agile</w:t>
      </w:r>
    </w:p>
    <w:p>
      <w:r>
        <w:rPr>
          <w:rFonts w:ascii="Times New Roman" w:hAnsi="Times New Roman"/>
          <w:sz w:val="28"/>
        </w:rPr>
        <w:t>Agile is a software development methodology that emphasizes iterative development, collaboration, customer feedback, and small, rapid releases. It is designed to adapt to changing requirements and provide continuous value delivery. Agile encourages self-organizing teams and promotes transparency, communication, and flexibility.</w:t>
        <w:br/>
        <w:br/>
        <w:t>Unlike traditional Waterfall models, Agile embraces change and allows teams to deliver incremental progress. This helps organizations respond quickly to business needs and customer demands.</w:t>
      </w:r>
    </w:p>
    <w:p>
      <w:pPr>
        <w:pStyle w:val="Heading1"/>
      </w:pPr>
      <w:r>
        <w:rPr>
          <w:rFonts w:ascii="Times New Roman" w:hAnsi="Times New Roman"/>
          <w:sz w:val="32"/>
        </w:rPr>
        <w:t>Key Principles of Agile</w:t>
      </w:r>
    </w:p>
    <w:p>
      <w:r>
        <w:rPr>
          <w:rFonts w:ascii="Times New Roman" w:hAnsi="Times New Roman"/>
          <w:sz w:val="28"/>
        </w:rPr>
        <w:t>The Agile Manifesto highlights four core values:</w:t>
        <w:br/>
        <w:t>1. Individuals and interactions over processes and tools.</w:t>
        <w:br/>
        <w:t>2. Working software over comprehensive documentation.</w:t>
        <w:br/>
        <w:t>3. Customer collaboration over contract negotiation.</w:t>
        <w:br/>
        <w:t>4. Responding to change over following a plan.</w:t>
        <w:br/>
        <w:br/>
        <w:t>These values are further supported by 12 guiding principles:</w:t>
        <w:br/>
        <w:t>1. Customer satisfaction through early and continuous delivery.</w:t>
        <w:br/>
        <w:t>2. Welcome changing requirements, even late in development.</w:t>
        <w:br/>
        <w:t>3. Deliver working software frequently.</w:t>
        <w:br/>
        <w:t>4. Collaboration between business stakeholders and developers.</w:t>
        <w:br/>
        <w:t>5. Build projects around motivated individuals.</w:t>
        <w:br/>
        <w:t>6. Face-to-face conversation is the most effective communication.</w:t>
        <w:br/>
        <w:t>7. Working software is the primary measure of progress.</w:t>
        <w:br/>
        <w:t>8. Sustainable development pace.</w:t>
        <w:br/>
        <w:t>9. Continuous attention to technical excellence.</w:t>
        <w:br/>
        <w:t>10. Simplicity is essential.</w:t>
        <w:br/>
        <w:t>11. Self-organizing teams produce the best designs.</w:t>
        <w:br/>
        <w:t>12. Regular reflection and adaptation.</w:t>
      </w:r>
    </w:p>
    <w:p>
      <w:pPr>
        <w:pStyle w:val="Heading1"/>
      </w:pPr>
      <w:r>
        <w:rPr>
          <w:rFonts w:ascii="Times New Roman" w:hAnsi="Times New Roman"/>
          <w:sz w:val="32"/>
        </w:rPr>
        <w:t>What is Scrum?</w:t>
      </w:r>
    </w:p>
    <w:p>
      <w:r>
        <w:rPr>
          <w:rFonts w:ascii="Times New Roman" w:hAnsi="Times New Roman"/>
          <w:sz w:val="28"/>
        </w:rPr>
        <w:t>Scrum is the most widely used Agile framework. It provides a structured yet flexible approach to managing projects by breaking work into iterations called sprints (usually 2-4 weeks). Scrum emphasizes teamwork, accountability, and iterative progress towards well-defined goals.</w:t>
        <w:br/>
        <w:br/>
        <w:t>Scrum teams are cross-functional, meaning they include all skills necessary to deliver the product. It promotes transparency, inspection, and adaptation through regular events and artifacts.</w:t>
      </w:r>
    </w:p>
    <w:p>
      <w:pPr>
        <w:pStyle w:val="Heading1"/>
      </w:pPr>
      <w:r>
        <w:rPr>
          <w:rFonts w:ascii="Times New Roman" w:hAnsi="Times New Roman"/>
          <w:sz w:val="32"/>
        </w:rPr>
        <w:t>Scrum Roles</w:t>
      </w:r>
    </w:p>
    <w:p>
      <w:r>
        <w:rPr>
          <w:rFonts w:ascii="Times New Roman" w:hAnsi="Times New Roman"/>
          <w:sz w:val="28"/>
        </w:rPr>
        <w:t>Scrum defines three key roles:</w:t>
        <w:br/>
        <w:br/>
        <w:t>1. Product Owner – Responsible for maximizing product value by managing the product backlog, defining user stories, prioritizing tasks, and ensuring business goals are met.</w:t>
        <w:br/>
        <w:br/>
        <w:t>2. Scrum Master – A servant leader and facilitator who ensures the team follows Scrum practices, removes obstacles, and fosters continuous improvement.</w:t>
        <w:br/>
        <w:br/>
        <w:t>3. Development Team – A self-organizing, cross-functional group that delivers potentially shippable increments of the product at the end of each sprint.</w:t>
      </w:r>
    </w:p>
    <w:p>
      <w:pPr>
        <w:pStyle w:val="Heading1"/>
      </w:pPr>
      <w:r>
        <w:rPr>
          <w:rFonts w:ascii="Times New Roman" w:hAnsi="Times New Roman"/>
          <w:sz w:val="32"/>
        </w:rPr>
        <w:t>Scrum Artifacts</w:t>
      </w:r>
    </w:p>
    <w:p>
      <w:r>
        <w:rPr>
          <w:rFonts w:ascii="Times New Roman" w:hAnsi="Times New Roman"/>
          <w:sz w:val="28"/>
        </w:rPr>
        <w:t>1. Product Backlog – A dynamic list of features, requirements, and improvements prioritized by the Product Owner.</w:t>
        <w:br/>
        <w:t>2. Sprint Backlog – A set of tasks and goals selected by the team for the current sprint.</w:t>
        <w:br/>
        <w:t>3. Increment – The sum of all completed backlog items, providing value to stakeholders.</w:t>
        <w:br/>
        <w:br/>
        <w:t>These artifacts promote transparency and alignment between stakeholders and the team.</w:t>
      </w:r>
    </w:p>
    <w:p>
      <w:pPr>
        <w:pStyle w:val="Heading1"/>
      </w:pPr>
      <w:r>
        <w:rPr>
          <w:rFonts w:ascii="Times New Roman" w:hAnsi="Times New Roman"/>
          <w:sz w:val="32"/>
        </w:rPr>
        <w:t>Scrum Events</w:t>
      </w:r>
    </w:p>
    <w:p>
      <w:r>
        <w:rPr>
          <w:rFonts w:ascii="Times New Roman" w:hAnsi="Times New Roman"/>
          <w:sz w:val="28"/>
        </w:rPr>
        <w:t>Scrum follows a series of time-boxed events:</w:t>
        <w:br/>
        <w:br/>
        <w:t>1. Sprint – The core cycle of Scrum (2–4 weeks).</w:t>
        <w:br/>
        <w:t>2. Sprint Planning – Defines sprint goals and selects backlog items.</w:t>
        <w:br/>
        <w:t>3. Daily Scrum – A 15-minute daily stand-up for status updates.</w:t>
        <w:br/>
        <w:t>4. Sprint Review – End-of-sprint meeting to demonstrate completed work and gather feedback.</w:t>
        <w:br/>
        <w:t>5. Sprint Retrospective – A reflection meeting to discuss successes, challenges, and improvements.</w:t>
        <w:br/>
        <w:br/>
        <w:t>These events ensure continuous feedback, collaboration, and adaptability.</w:t>
      </w:r>
    </w:p>
    <w:p>
      <w:pPr>
        <w:pStyle w:val="Heading1"/>
      </w:pPr>
      <w:r>
        <w:rPr>
          <w:rFonts w:ascii="Times New Roman" w:hAnsi="Times New Roman"/>
          <w:sz w:val="32"/>
        </w:rPr>
        <w:t>Benefits of Agile and Scrum</w:t>
      </w:r>
    </w:p>
    <w:p>
      <w:r>
        <w:rPr>
          <w:rFonts w:ascii="Times New Roman" w:hAnsi="Times New Roman"/>
          <w:sz w:val="28"/>
        </w:rPr>
        <w:t>Agile and Scrum offer several advantages:</w:t>
        <w:br/>
        <w:br/>
        <w:t>1. Increased flexibility and adaptability.</w:t>
        <w:br/>
        <w:t>2. Faster delivery of valuable features.</w:t>
        <w:br/>
        <w:t>3. Improved collaboration and communication.</w:t>
        <w:br/>
        <w:t>4. Higher product quality due to continuous testing.</w:t>
        <w:br/>
        <w:t>5. Greater customer satisfaction through involvement.</w:t>
        <w:br/>
        <w:t>6. Encouragement of innovation and experimentation.</w:t>
        <w:br/>
        <w:t>7. Transparent progress tracking with regular updates.</w:t>
        <w:br/>
        <w:t>8. Reduced risks through early issue detection.</w:t>
        <w:br/>
        <w:br/>
        <w:t>Organizations adopting Agile and Scrum can achieve faster time-to-market and better alignment with customer needs.</w:t>
      </w:r>
    </w:p>
    <w:p>
      <w:pPr>
        <w:pStyle w:val="Heading1"/>
      </w:pPr>
      <w:r>
        <w:rPr>
          <w:rFonts w:ascii="Times New Roman" w:hAnsi="Times New Roman"/>
          <w:sz w:val="32"/>
        </w:rPr>
        <w:t>Agile vs Traditional (Waterfall) Approach</w:t>
      </w:r>
    </w:p>
    <w:p>
      <w:r>
        <w:rPr>
          <w:rFonts w:ascii="Times New Roman" w:hAnsi="Times New Roman"/>
          <w:sz w:val="28"/>
        </w:rPr>
        <w:t>Waterfall follows a linear and sequential process, whereas Agile follows an iterative and flexible approach.</w:t>
        <w:br/>
        <w:br/>
        <w:t>Key Differences:</w:t>
        <w:br/>
        <w:t>- Waterfall requires detailed documentation upfront, Agile values working software.</w:t>
        <w:br/>
        <w:t>- Waterfall is rigid, Agile embraces change.</w:t>
        <w:br/>
        <w:t>- Waterfall has longer release cycles, Agile delivers incrementally.</w:t>
        <w:br/>
        <w:t>- Waterfall relies on phase-based testing, Agile integrates testing continuously.</w:t>
        <w:br/>
        <w:br/>
        <w:t>This makes Agile a better choice for dynamic environments where customer needs evolve rapidly.</w:t>
      </w:r>
    </w:p>
    <w:p>
      <w:pPr>
        <w:pStyle w:val="Heading1"/>
      </w:pPr>
      <w:r>
        <w:rPr>
          <w:rFonts w:ascii="Times New Roman" w:hAnsi="Times New Roman"/>
          <w:sz w:val="32"/>
        </w:rPr>
        <w:t>Challenges in Implementing Agile</w:t>
      </w:r>
    </w:p>
    <w:p>
      <w:r>
        <w:rPr>
          <w:rFonts w:ascii="Times New Roman" w:hAnsi="Times New Roman"/>
          <w:sz w:val="28"/>
        </w:rPr>
        <w:t>While Agile offers numerous benefits, organizations often face challenges in adopting it:</w:t>
        <w:br/>
        <w:br/>
        <w:t>1. Resistance to change from traditional mindsets.</w:t>
        <w:br/>
        <w:t>2. Lack of experience with Agile practices.</w:t>
        <w:br/>
        <w:t>3. Difficulty in scaling Agile for large enterprises.</w:t>
        <w:br/>
        <w:t>4. Ensuring consistent communication across distributed teams.</w:t>
        <w:br/>
        <w:t>5. Balancing flexibility with long-term vision.</w:t>
        <w:br/>
        <w:br/>
        <w:t>Overcoming these challenges requires strong leadership, continuous training, and cultural change.</w:t>
      </w:r>
    </w:p>
    <w:p>
      <w:pPr>
        <w:pStyle w:val="Heading1"/>
      </w:pPr>
      <w:r>
        <w:rPr>
          <w:rFonts w:ascii="Times New Roman" w:hAnsi="Times New Roman"/>
          <w:sz w:val="32"/>
        </w:rPr>
        <w:t>Conclusion</w:t>
      </w:r>
    </w:p>
    <w:p>
      <w:r>
        <w:rPr>
          <w:rFonts w:ascii="Times New Roman" w:hAnsi="Times New Roman"/>
          <w:sz w:val="28"/>
        </w:rPr>
        <w:t>Agile and Scrum have revolutionized the way software is developed and delivered. They promote collaboration, flexibility, and continuous improvement, ensuring that customer needs are met effectively. With the right mindset, leadership, and practices, Agile can lead to higher productivity, better product quality, and increased customer satisfaction.</w:t>
        <w:br/>
        <w:br/>
        <w:t>In summary, Agile is not just a methodology—it is a mindset that empowers organizations to embrace change and deliver value continuously.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