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6354B" w14:textId="77777777" w:rsidR="002B0535" w:rsidRDefault="00000000">
      <w:pPr>
        <w:jc w:val="center"/>
      </w:pPr>
      <w:r>
        <w:rPr>
          <w:rFonts w:ascii="Times New Roman" w:hAnsi="Times New Roman"/>
          <w:b/>
          <w:sz w:val="36"/>
        </w:rPr>
        <w:t>CI/CD Pipelines</w:t>
      </w:r>
    </w:p>
    <w:p w14:paraId="07478199" w14:textId="77777777" w:rsidR="002B0535" w:rsidRDefault="002B0535"/>
    <w:p w14:paraId="5D438E17" w14:textId="77777777" w:rsidR="002B0535" w:rsidRDefault="00000000">
      <w:r>
        <w:rPr>
          <w:rFonts w:ascii="Times New Roman" w:hAnsi="Times New Roman"/>
          <w:b/>
          <w:sz w:val="32"/>
        </w:rPr>
        <w:t>Introduction</w:t>
      </w:r>
    </w:p>
    <w:p w14:paraId="03AEFB73" w14:textId="77777777" w:rsidR="002B0535" w:rsidRDefault="00000000">
      <w:r>
        <w:rPr>
          <w:rFonts w:ascii="Times New Roman" w:hAnsi="Times New Roman"/>
          <w:sz w:val="28"/>
        </w:rPr>
        <w:t>CI/CD stands for Continuous Integration and Continuous Deployment (or Delivery). It is a modern software engineering practice that helps developers integrate code changes more frequently, automatically test them, and deliver updates rapidly to different environments until production.</w:t>
      </w:r>
    </w:p>
    <w:p w14:paraId="6AF11E40" w14:textId="77777777" w:rsidR="002B0535" w:rsidRDefault="002B0535"/>
    <w:p w14:paraId="3F227549" w14:textId="77777777" w:rsidR="002B0535" w:rsidRDefault="00000000">
      <w:r>
        <w:rPr>
          <w:rFonts w:ascii="Times New Roman" w:hAnsi="Times New Roman"/>
          <w:b/>
          <w:sz w:val="32"/>
        </w:rPr>
        <w:t>Continuous Integration (CI)</w:t>
      </w:r>
    </w:p>
    <w:p w14:paraId="27FA4B10" w14:textId="77777777" w:rsidR="002B0535" w:rsidRDefault="00000000">
      <w:r>
        <w:rPr>
          <w:rFonts w:ascii="Times New Roman" w:hAnsi="Times New Roman"/>
          <w:sz w:val="28"/>
        </w:rPr>
        <w:t>Continuous Integration is the practice of merging code changes into a shared repository frequently. Each change triggers an automated build and test process. The CI process typically involves:</w:t>
      </w:r>
      <w:r>
        <w:rPr>
          <w:rFonts w:ascii="Times New Roman" w:hAnsi="Times New Roman"/>
          <w:sz w:val="28"/>
        </w:rPr>
        <w:br/>
        <w:t>- Code check-in by developers</w:t>
      </w:r>
      <w:r>
        <w:rPr>
          <w:rFonts w:ascii="Times New Roman" w:hAnsi="Times New Roman"/>
          <w:sz w:val="28"/>
        </w:rPr>
        <w:br/>
        <w:t>- Code merge into the main branch</w:t>
      </w:r>
      <w:r>
        <w:rPr>
          <w:rFonts w:ascii="Times New Roman" w:hAnsi="Times New Roman"/>
          <w:sz w:val="28"/>
        </w:rPr>
        <w:br/>
        <w:t>- Automated build</w:t>
      </w:r>
      <w:r>
        <w:rPr>
          <w:rFonts w:ascii="Times New Roman" w:hAnsi="Times New Roman"/>
          <w:sz w:val="28"/>
        </w:rPr>
        <w:br/>
        <w:t>- Packaging of the application</w:t>
      </w:r>
    </w:p>
    <w:p w14:paraId="481E5A9C" w14:textId="77777777" w:rsidR="002B0535" w:rsidRDefault="002B0535"/>
    <w:p w14:paraId="4F86FC8C" w14:textId="77777777" w:rsidR="002B0535" w:rsidRDefault="00000000">
      <w:r>
        <w:rPr>
          <w:rFonts w:ascii="Times New Roman" w:hAnsi="Times New Roman"/>
          <w:b/>
          <w:sz w:val="32"/>
        </w:rPr>
        <w:t>Continuous Deployment / Continuous Delivery (CD)</w:t>
      </w:r>
    </w:p>
    <w:p w14:paraId="08935397" w14:textId="77777777" w:rsidR="002B0535" w:rsidRDefault="00000000">
      <w:r>
        <w:rPr>
          <w:rFonts w:ascii="Times New Roman" w:hAnsi="Times New Roman"/>
          <w:sz w:val="28"/>
        </w:rPr>
        <w:t>Continuous Deployment/Delivery focuses on automatically deploying the package built during CI into different environments. The process ensures that the software is tested thoroughly before reaching production.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The stages typically include:</w:t>
      </w:r>
      <w:r>
        <w:rPr>
          <w:rFonts w:ascii="Times New Roman" w:hAnsi="Times New Roman"/>
          <w:sz w:val="28"/>
        </w:rPr>
        <w:br/>
        <w:t>- Development Environment</w:t>
      </w:r>
      <w:r>
        <w:rPr>
          <w:rFonts w:ascii="Times New Roman" w:hAnsi="Times New Roman"/>
          <w:sz w:val="28"/>
        </w:rPr>
        <w:br/>
        <w:t>- QA Environment (testing, bug fixing, retesting)</w:t>
      </w:r>
      <w:r>
        <w:rPr>
          <w:rFonts w:ascii="Times New Roman" w:hAnsi="Times New Roman"/>
          <w:sz w:val="28"/>
        </w:rPr>
        <w:br/>
        <w:t>- Staging/Integration Environment (testing complex features like orders, payments)</w:t>
      </w:r>
      <w:r>
        <w:rPr>
          <w:rFonts w:ascii="Times New Roman" w:hAnsi="Times New Roman"/>
          <w:sz w:val="28"/>
        </w:rPr>
        <w:br/>
        <w:t>- UAT (User Acceptance Testing)</w:t>
      </w:r>
      <w:r>
        <w:rPr>
          <w:rFonts w:ascii="Times New Roman" w:hAnsi="Times New Roman"/>
          <w:sz w:val="28"/>
        </w:rPr>
        <w:br/>
        <w:t>- Pre-Production (close to live)</w:t>
      </w:r>
      <w:r>
        <w:rPr>
          <w:rFonts w:ascii="Times New Roman" w:hAnsi="Times New Roman"/>
          <w:sz w:val="28"/>
        </w:rPr>
        <w:br/>
        <w:t>- Production (Live environment)</w:t>
      </w:r>
    </w:p>
    <w:p w14:paraId="16FA7B56" w14:textId="77777777" w:rsidR="002B0535" w:rsidRDefault="002B0535"/>
    <w:p w14:paraId="225A3D8E" w14:textId="77777777" w:rsidR="002B0535" w:rsidRDefault="00000000">
      <w:r>
        <w:rPr>
          <w:rFonts w:ascii="Times New Roman" w:hAnsi="Times New Roman"/>
          <w:b/>
          <w:sz w:val="32"/>
        </w:rPr>
        <w:t>Benefits of CI/CD</w:t>
      </w:r>
    </w:p>
    <w:p w14:paraId="7AF8239C" w14:textId="77777777" w:rsidR="002B0535" w:rsidRDefault="00000000">
      <w:r>
        <w:rPr>
          <w:rFonts w:ascii="Times New Roman" w:hAnsi="Times New Roman"/>
          <w:sz w:val="28"/>
        </w:rPr>
        <w:t>- Faster delivery of software</w:t>
      </w:r>
      <w:r>
        <w:rPr>
          <w:rFonts w:ascii="Times New Roman" w:hAnsi="Times New Roman"/>
          <w:sz w:val="28"/>
        </w:rPr>
        <w:br/>
        <w:t>- Improved collaboration between development and operations teams</w:t>
      </w:r>
      <w:r>
        <w:rPr>
          <w:rFonts w:ascii="Times New Roman" w:hAnsi="Times New Roman"/>
          <w:sz w:val="28"/>
        </w:rPr>
        <w:br/>
        <w:t>- Early detection of bugs and issues</w:t>
      </w:r>
      <w:r>
        <w:rPr>
          <w:rFonts w:ascii="Times New Roman" w:hAnsi="Times New Roman"/>
          <w:sz w:val="28"/>
        </w:rPr>
        <w:br/>
        <w:t>- Higher quality of releases</w:t>
      </w:r>
      <w:r>
        <w:rPr>
          <w:rFonts w:ascii="Times New Roman" w:hAnsi="Times New Roman"/>
          <w:sz w:val="28"/>
        </w:rPr>
        <w:br/>
        <w:t>- Reduced deployment risks</w:t>
      </w:r>
      <w:r>
        <w:rPr>
          <w:rFonts w:ascii="Times New Roman" w:hAnsi="Times New Roman"/>
          <w:sz w:val="28"/>
        </w:rPr>
        <w:br/>
        <w:t>- Better customer satisfaction</w:t>
      </w:r>
    </w:p>
    <w:p w14:paraId="1C7B0C43" w14:textId="77777777" w:rsidR="002B0535" w:rsidRDefault="002B0535"/>
    <w:p w14:paraId="37923218" w14:textId="77777777" w:rsidR="002B0535" w:rsidRDefault="00000000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Sample CI/CD Pipeline Diagram</w:t>
      </w:r>
    </w:p>
    <w:p w14:paraId="583E6E8E" w14:textId="77777777" w:rsidR="00677483" w:rsidRDefault="00677483">
      <w:pPr>
        <w:rPr>
          <w:rFonts w:ascii="Times New Roman" w:hAnsi="Times New Roman"/>
          <w:b/>
          <w:sz w:val="32"/>
        </w:rPr>
      </w:pPr>
    </w:p>
    <w:p w14:paraId="7AC8B513" w14:textId="77777777" w:rsidR="00677483" w:rsidRDefault="00677483">
      <w:pPr>
        <w:rPr>
          <w:rFonts w:ascii="Times New Roman" w:hAnsi="Times New Roman"/>
          <w:b/>
          <w:sz w:val="32"/>
        </w:rPr>
      </w:pPr>
    </w:p>
    <w:p w14:paraId="47DC8353" w14:textId="2C3D08FD" w:rsidR="00677483" w:rsidRDefault="00677483" w:rsidP="00677483">
      <w:pPr>
        <w:jc w:val="center"/>
      </w:pPr>
      <w:r>
        <w:rPr>
          <w:noProof/>
        </w:rPr>
        <w:drawing>
          <wp:inline distT="0" distB="0" distL="0" distR="0" wp14:anchorId="3C8E8F47" wp14:editId="72DFE20B">
            <wp:extent cx="4808220" cy="2766060"/>
            <wp:effectExtent l="0" t="0" r="0" b="0"/>
            <wp:docPr id="135210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4825" name="Picture 13521048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DC41" w14:textId="77777777" w:rsidR="00677483" w:rsidRDefault="00677483" w:rsidP="00677483">
      <w:pPr>
        <w:jc w:val="center"/>
      </w:pPr>
    </w:p>
    <w:p w14:paraId="3235ED20" w14:textId="77777777" w:rsidR="00677483" w:rsidRDefault="00677483" w:rsidP="00677483">
      <w:pPr>
        <w:jc w:val="center"/>
      </w:pPr>
    </w:p>
    <w:p w14:paraId="1CE5BD75" w14:textId="77777777" w:rsidR="00677483" w:rsidRDefault="00677483" w:rsidP="00677483">
      <w:pPr>
        <w:jc w:val="center"/>
      </w:pPr>
    </w:p>
    <w:p w14:paraId="69B516F0" w14:textId="77777777" w:rsidR="00677483" w:rsidRDefault="00677483" w:rsidP="00677483">
      <w:pPr>
        <w:jc w:val="center"/>
      </w:pPr>
    </w:p>
    <w:p w14:paraId="3268BBD6" w14:textId="77777777" w:rsidR="00677483" w:rsidRDefault="00677483" w:rsidP="00677483">
      <w:pPr>
        <w:jc w:val="center"/>
      </w:pPr>
    </w:p>
    <w:p w14:paraId="73B8BFBF" w14:textId="77777777" w:rsidR="00677483" w:rsidRPr="00677483" w:rsidRDefault="00677483" w:rsidP="00677483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677483">
        <w:rPr>
          <w:rFonts w:ascii="Segoe UI Emoji" w:hAnsi="Segoe UI Emoji" w:cs="Segoe UI Emoji"/>
          <w:b/>
          <w:bCs/>
          <w:iCs/>
          <w:sz w:val="28"/>
          <w:szCs w:val="28"/>
          <w:lang w:val="en-IN"/>
        </w:rPr>
        <w:lastRenderedPageBreak/>
        <w:t>🔹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Key Principles of CI/CD</w:t>
      </w:r>
    </w:p>
    <w:p w14:paraId="11A0F315" w14:textId="77777777" w:rsidR="00677483" w:rsidRPr="00677483" w:rsidRDefault="00677483" w:rsidP="00677483">
      <w:pPr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Automation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Automating builds, tests, and deployments ensures consistency.</w:t>
      </w:r>
    </w:p>
    <w:p w14:paraId="669A274C" w14:textId="77777777" w:rsidR="00677483" w:rsidRPr="00677483" w:rsidRDefault="00677483" w:rsidP="00677483">
      <w:pPr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Continuous Testing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Automated tests validate code at every stage.</w:t>
      </w:r>
    </w:p>
    <w:p w14:paraId="42E27111" w14:textId="77777777" w:rsidR="00677483" w:rsidRPr="00677483" w:rsidRDefault="00677483" w:rsidP="00677483">
      <w:pPr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Continuous Feedback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Quick feedback to developers helps detect bugs early.</w:t>
      </w:r>
    </w:p>
    <w:p w14:paraId="37240798" w14:textId="39EA04CE" w:rsidR="00677483" w:rsidRDefault="00677483" w:rsidP="00677483">
      <w:pPr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Version Control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Git and similar tools ensure traceability of changes.</w:t>
      </w:r>
    </w:p>
    <w:p w14:paraId="2D7A8384" w14:textId="77777777" w:rsidR="00677483" w:rsidRPr="00677483" w:rsidRDefault="00677483" w:rsidP="00677483">
      <w:pPr>
        <w:rPr>
          <w:rFonts w:ascii="Times New Roman" w:hAnsi="Times New Roman" w:cs="Times New Roman"/>
          <w:iCs/>
          <w:sz w:val="28"/>
          <w:szCs w:val="28"/>
          <w:lang w:val="en-IN"/>
        </w:rPr>
      </w:pPr>
    </w:p>
    <w:p w14:paraId="7C442529" w14:textId="77777777" w:rsidR="00677483" w:rsidRPr="00677483" w:rsidRDefault="00677483" w:rsidP="00677483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677483">
        <w:rPr>
          <w:rFonts w:ascii="Segoe UI Emoji" w:hAnsi="Segoe UI Emoji" w:cs="Segoe UI Emoji"/>
          <w:b/>
          <w:bCs/>
          <w:iCs/>
          <w:sz w:val="28"/>
          <w:szCs w:val="28"/>
          <w:lang w:val="en-IN"/>
        </w:rPr>
        <w:t>🔹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Tools Used in CI/CD</w:t>
      </w:r>
    </w:p>
    <w:p w14:paraId="5D529905" w14:textId="77777777" w:rsidR="00677483" w:rsidRPr="00677483" w:rsidRDefault="00677483" w:rsidP="00677483">
      <w:p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You can add a small table or bullet list:</w:t>
      </w:r>
    </w:p>
    <w:p w14:paraId="44C529DC" w14:textId="77777777" w:rsidR="00677483" w:rsidRPr="00677483" w:rsidRDefault="00677483" w:rsidP="00677483">
      <w:pPr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Jenkins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Popular open-source automation server.</w:t>
      </w:r>
    </w:p>
    <w:p w14:paraId="5AE3BCFB" w14:textId="77777777" w:rsidR="00677483" w:rsidRPr="00677483" w:rsidRDefault="00677483" w:rsidP="00677483">
      <w:pPr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GitHub Actions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CI/CD built into GitHub repositories.</w:t>
      </w:r>
    </w:p>
    <w:p w14:paraId="6DD5BDC6" w14:textId="77777777" w:rsidR="00677483" w:rsidRPr="00677483" w:rsidRDefault="00677483" w:rsidP="00677483">
      <w:pPr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GitLab CI/CD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Built-in pipelines for GitLab projects.</w:t>
      </w:r>
    </w:p>
    <w:p w14:paraId="3BDE57E8" w14:textId="77777777" w:rsidR="00677483" w:rsidRPr="00677483" w:rsidRDefault="00677483" w:rsidP="00677483">
      <w:pPr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Azure DevOps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Microsoft’s CI/CD platform.</w:t>
      </w:r>
    </w:p>
    <w:p w14:paraId="5BDF263D" w14:textId="77777777" w:rsidR="00677483" w:rsidRPr="00677483" w:rsidRDefault="00677483" w:rsidP="00677483">
      <w:pPr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proofErr w:type="spellStart"/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CircleCI</w:t>
      </w:r>
      <w:proofErr w:type="spellEnd"/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, Travis CI, Bamboo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– Other widely used tools.</w:t>
      </w:r>
    </w:p>
    <w:p w14:paraId="1ACACC87" w14:textId="50143A5D" w:rsidR="00677483" w:rsidRPr="00677483" w:rsidRDefault="00677483" w:rsidP="00677483">
      <w:pPr>
        <w:rPr>
          <w:rFonts w:ascii="Times New Roman" w:hAnsi="Times New Roman" w:cs="Times New Roman"/>
          <w:iCs/>
          <w:sz w:val="28"/>
          <w:szCs w:val="28"/>
          <w:lang w:val="en-IN"/>
        </w:rPr>
      </w:pPr>
    </w:p>
    <w:p w14:paraId="71150CC4" w14:textId="77777777" w:rsidR="00677483" w:rsidRPr="00677483" w:rsidRDefault="00677483" w:rsidP="00677483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677483">
        <w:rPr>
          <w:rFonts w:ascii="Segoe UI Emoji" w:hAnsi="Segoe UI Emoji" w:cs="Segoe UI Emoji"/>
          <w:b/>
          <w:bCs/>
          <w:iCs/>
          <w:sz w:val="28"/>
          <w:szCs w:val="28"/>
          <w:lang w:val="en-IN"/>
        </w:rPr>
        <w:t>🔹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Challenges in CI/CD</w:t>
      </w:r>
    </w:p>
    <w:p w14:paraId="4F979E1C" w14:textId="77777777" w:rsidR="00677483" w:rsidRPr="00677483" w:rsidRDefault="00677483" w:rsidP="00677483">
      <w:pPr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Complex setup for large projects.</w:t>
      </w:r>
    </w:p>
    <w:p w14:paraId="06996906" w14:textId="77777777" w:rsidR="00677483" w:rsidRPr="00677483" w:rsidRDefault="00677483" w:rsidP="00677483">
      <w:pPr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Requires cultural shift in teams (DevOps mindset).</w:t>
      </w:r>
    </w:p>
    <w:p w14:paraId="465EBE48" w14:textId="77777777" w:rsidR="00677483" w:rsidRPr="00677483" w:rsidRDefault="00677483" w:rsidP="00677483">
      <w:pPr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Test flakiness can slow pipelines.</w:t>
      </w:r>
    </w:p>
    <w:p w14:paraId="3BB6A55A" w14:textId="77777777" w:rsidR="00677483" w:rsidRPr="00677483" w:rsidRDefault="00677483" w:rsidP="00677483">
      <w:pPr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Maintaining secure deployments across multiple environments.</w:t>
      </w:r>
    </w:p>
    <w:p w14:paraId="68F23553" w14:textId="330FF2B4" w:rsidR="00677483" w:rsidRPr="00677483" w:rsidRDefault="00677483" w:rsidP="00677483">
      <w:pPr>
        <w:rPr>
          <w:rFonts w:ascii="Times New Roman" w:hAnsi="Times New Roman" w:cs="Times New Roman"/>
          <w:iCs/>
          <w:sz w:val="28"/>
          <w:szCs w:val="28"/>
          <w:lang w:val="en-IN"/>
        </w:rPr>
      </w:pPr>
    </w:p>
    <w:p w14:paraId="2EF4A3DE" w14:textId="77777777" w:rsidR="00677483" w:rsidRPr="00677483" w:rsidRDefault="00677483" w:rsidP="00677483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677483">
        <w:rPr>
          <w:rFonts w:ascii="Segoe UI Emoji" w:hAnsi="Segoe UI Emoji" w:cs="Segoe UI Emoji"/>
          <w:b/>
          <w:bCs/>
          <w:iCs/>
          <w:sz w:val="28"/>
          <w:szCs w:val="28"/>
          <w:lang w:val="en-IN"/>
        </w:rPr>
        <w:lastRenderedPageBreak/>
        <w:t>🔹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Best Practices</w:t>
      </w:r>
    </w:p>
    <w:p w14:paraId="7A3F5902" w14:textId="77777777" w:rsidR="00677483" w:rsidRPr="00677483" w:rsidRDefault="00677483" w:rsidP="00677483">
      <w:pPr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Keep builds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fast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and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reliable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.</w:t>
      </w:r>
    </w:p>
    <w:p w14:paraId="6B468800" w14:textId="77777777" w:rsidR="00677483" w:rsidRPr="00677483" w:rsidRDefault="00677483" w:rsidP="00677483">
      <w:pPr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Use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feature branches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and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pull requests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.</w:t>
      </w:r>
    </w:p>
    <w:p w14:paraId="0BDC65F5" w14:textId="77777777" w:rsidR="00677483" w:rsidRPr="00677483" w:rsidRDefault="00677483" w:rsidP="00677483">
      <w:pPr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Implement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rolling updates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or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blue-green deployments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.</w:t>
      </w:r>
    </w:p>
    <w:p w14:paraId="21402885" w14:textId="77777777" w:rsidR="00677483" w:rsidRPr="00677483" w:rsidRDefault="00677483" w:rsidP="00677483">
      <w:pPr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Ensure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monitoring and rollback mechanisms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are in place.</w:t>
      </w:r>
    </w:p>
    <w:p w14:paraId="2114E86D" w14:textId="50F7CD15" w:rsidR="00677483" w:rsidRPr="00677483" w:rsidRDefault="00677483" w:rsidP="00677483">
      <w:pPr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Use 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infrastructure as code (</w:t>
      </w:r>
      <w:proofErr w:type="spellStart"/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IaC</w:t>
      </w:r>
      <w:proofErr w:type="spellEnd"/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)</w:t>
      </w: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for consistency (e.g., Terraform, Ansible).</w:t>
      </w:r>
    </w:p>
    <w:p w14:paraId="3A256049" w14:textId="77777777" w:rsidR="00677483" w:rsidRPr="00677483" w:rsidRDefault="00677483" w:rsidP="00677483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677483">
        <w:rPr>
          <w:rFonts w:ascii="Segoe UI Emoji" w:hAnsi="Segoe UI Emoji" w:cs="Segoe UI Emoji"/>
          <w:b/>
          <w:bCs/>
          <w:iCs/>
          <w:sz w:val="28"/>
          <w:szCs w:val="28"/>
          <w:lang w:val="en-IN"/>
        </w:rPr>
        <w:t>🔹</w:t>
      </w:r>
      <w:r w:rsidRPr="00677483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Real-World Example</w:t>
      </w:r>
    </w:p>
    <w:p w14:paraId="46EB9D52" w14:textId="77777777" w:rsidR="00677483" w:rsidRPr="00677483" w:rsidRDefault="00677483" w:rsidP="00677483">
      <w:p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You can describe a flow like:</w:t>
      </w:r>
    </w:p>
    <w:p w14:paraId="57FF3398" w14:textId="77777777" w:rsidR="00677483" w:rsidRPr="00677483" w:rsidRDefault="00677483" w:rsidP="00677483">
      <w:pPr>
        <w:numPr>
          <w:ilvl w:val="0"/>
          <w:numId w:val="14"/>
        </w:numPr>
        <w:rPr>
          <w:rFonts w:ascii="Times New Roman" w:hAnsi="Times New Roman" w:cs="Times New Roman"/>
          <w:iCs/>
          <w:sz w:val="28"/>
          <w:szCs w:val="28"/>
          <w:lang w:val="en-IN"/>
        </w:rPr>
      </w:pPr>
      <w:r w:rsidRPr="00677483">
        <w:rPr>
          <w:rFonts w:ascii="Times New Roman" w:hAnsi="Times New Roman" w:cs="Times New Roman"/>
          <w:iCs/>
          <w:sz w:val="28"/>
          <w:szCs w:val="28"/>
          <w:lang w:val="en-IN"/>
        </w:rPr>
        <w:t>Developer commits code → Jenkins triggers build → Unit tests run → Docker image built → QA testing → Automated deployment to staging → Approval → Production release.</w:t>
      </w:r>
    </w:p>
    <w:p w14:paraId="648F550C" w14:textId="77777777" w:rsidR="00677483" w:rsidRPr="00677483" w:rsidRDefault="00677483" w:rsidP="00677483">
      <w:pPr>
        <w:rPr>
          <w:rFonts w:ascii="Times New Roman" w:hAnsi="Times New Roman" w:cs="Times New Roman"/>
          <w:iCs/>
          <w:sz w:val="28"/>
          <w:szCs w:val="28"/>
        </w:rPr>
      </w:pPr>
    </w:p>
    <w:sectPr w:rsidR="00677483" w:rsidRPr="006774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66653"/>
    <w:multiLevelType w:val="multilevel"/>
    <w:tmpl w:val="99FA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85CB8"/>
    <w:multiLevelType w:val="multilevel"/>
    <w:tmpl w:val="781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62EB7"/>
    <w:multiLevelType w:val="multilevel"/>
    <w:tmpl w:val="9D1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12C"/>
    <w:multiLevelType w:val="multilevel"/>
    <w:tmpl w:val="E4B6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4D1EF3"/>
    <w:multiLevelType w:val="multilevel"/>
    <w:tmpl w:val="346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873561">
    <w:abstractNumId w:val="8"/>
  </w:num>
  <w:num w:numId="2" w16cid:durableId="948660680">
    <w:abstractNumId w:val="6"/>
  </w:num>
  <w:num w:numId="3" w16cid:durableId="1734279816">
    <w:abstractNumId w:val="5"/>
  </w:num>
  <w:num w:numId="4" w16cid:durableId="787358902">
    <w:abstractNumId w:val="4"/>
  </w:num>
  <w:num w:numId="5" w16cid:durableId="1621567782">
    <w:abstractNumId w:val="7"/>
  </w:num>
  <w:num w:numId="6" w16cid:durableId="2097893994">
    <w:abstractNumId w:val="3"/>
  </w:num>
  <w:num w:numId="7" w16cid:durableId="857546227">
    <w:abstractNumId w:val="2"/>
  </w:num>
  <w:num w:numId="8" w16cid:durableId="813721394">
    <w:abstractNumId w:val="1"/>
  </w:num>
  <w:num w:numId="9" w16cid:durableId="1603342935">
    <w:abstractNumId w:val="0"/>
  </w:num>
  <w:num w:numId="10" w16cid:durableId="201283007">
    <w:abstractNumId w:val="10"/>
  </w:num>
  <w:num w:numId="11" w16cid:durableId="1361739149">
    <w:abstractNumId w:val="12"/>
  </w:num>
  <w:num w:numId="12" w16cid:durableId="1239903276">
    <w:abstractNumId w:val="13"/>
  </w:num>
  <w:num w:numId="13" w16cid:durableId="16349892">
    <w:abstractNumId w:val="11"/>
  </w:num>
  <w:num w:numId="14" w16cid:durableId="1301839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535"/>
    <w:rsid w:val="00326F90"/>
    <w:rsid w:val="00677483"/>
    <w:rsid w:val="00A022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46F12"/>
  <w14:defaultImageDpi w14:val="300"/>
  <w15:docId w15:val="{38DD509F-A211-492A-BDF6-565C05B0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 Desai</cp:lastModifiedBy>
  <cp:revision>2</cp:revision>
  <dcterms:created xsi:type="dcterms:W3CDTF">2013-12-23T23:15:00Z</dcterms:created>
  <dcterms:modified xsi:type="dcterms:W3CDTF">2025-08-22T04:38:00Z</dcterms:modified>
  <cp:category/>
</cp:coreProperties>
</file>